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BC847" w14:textId="77777777" w:rsidR="003A688C" w:rsidRDefault="00000000">
      <w:pPr>
        <w:pStyle w:val="Heading1"/>
      </w:pPr>
      <w:r>
        <w:t>Career Prep Document (CPD_Ashok)</w:t>
      </w:r>
    </w:p>
    <w:p w14:paraId="008F0EA2" w14:textId="77777777" w:rsidR="003A688C" w:rsidRDefault="00000000">
      <w:pPr>
        <w:pStyle w:val="Heading2"/>
      </w:pPr>
      <w:r>
        <w:t>1. Tailored Resume</w:t>
      </w:r>
    </w:p>
    <w:p w14:paraId="0B31113B" w14:textId="6CA4E54A" w:rsidR="003A688C" w:rsidRDefault="00000000">
      <w:r>
        <w:t>Ashok K C</w:t>
      </w:r>
      <w:r>
        <w:br/>
        <w:t>Highland Heights, KY</w:t>
      </w:r>
      <w:r>
        <w:br/>
        <w:t>+1-859-786-2772 | k</w:t>
      </w:r>
      <w:r w:rsidR="00EE683C">
        <w:t>ohsakc12345@gmail.com</w:t>
      </w:r>
      <w:r>
        <w:br/>
        <w:t>LinkedIn: linkedin.com/in/ashok-k-c-84428b1b3 | GitHub: github.com/kca3</w:t>
      </w:r>
      <w:r>
        <w:br/>
      </w:r>
      <w:r>
        <w:br/>
        <w:t>SUMMARY</w:t>
      </w:r>
      <w:r>
        <w:br/>
        <w:t>Results-driven Data Engineer skilled in designing, building, and maintaining scalable data pipelines and analytics infrastructure. Strong expertise in ETL development, SQL optimization, cloud data platforms, and data modeling. Experienced with structured and unstructured datasets, enabling data-driven decision-making across business teams. Passionate about automating workflows, ensuring data integrity, and improving system efficiency.</w:t>
      </w:r>
      <w:r>
        <w:br/>
      </w:r>
      <w:r>
        <w:br/>
        <w:t>TECHNICAL SKILLS</w:t>
      </w:r>
      <w:r>
        <w:br/>
        <w:t>• Programming: Python, SQL, Java, Bash, C/C++</w:t>
      </w:r>
      <w:r>
        <w:br/>
        <w:t>• Data Tools: Apache Airflow, Apache Spark, Kafka, dbt, Pandas, PySpark</w:t>
      </w:r>
      <w:r>
        <w:br/>
        <w:t>• Databases: MySQL, PostgreSQL, Oracle, MongoDB, Snowflake, BigQuery</w:t>
      </w:r>
      <w:r>
        <w:br/>
        <w:t>• Cloud: AWS (EC2, S3, Redshift, Glue), GCP (BigQuery, Dataflow), Azure Data Factory</w:t>
      </w:r>
      <w:r>
        <w:br/>
        <w:t>• Visualization: Tableau, Power BI</w:t>
      </w:r>
      <w:r>
        <w:br/>
        <w:t>• DevOps: Docker, Git, Jenkins</w:t>
      </w:r>
      <w:r>
        <w:br/>
      </w:r>
      <w:r>
        <w:br/>
        <w:t>PROFESSIONAL EXPERIENCE</w:t>
      </w:r>
      <w:r>
        <w:br/>
        <w:t>Data Engineer | Fidelity Investments | Oct 2024 – Oct 2025</w:t>
      </w:r>
      <w:r>
        <w:br/>
        <w:t>• Designed and automated ETL pipelines using Python and Airflow to extract and transform financial datasets from Salesforce and internal APIs.</w:t>
      </w:r>
      <w:r>
        <w:br/>
        <w:t>• Optimized SQL queries, improving report generation performance by 40%.</w:t>
      </w:r>
      <w:r>
        <w:br/>
        <w:t>• Built data marts supporting BI dashboards in Tableau and Power BI.</w:t>
      </w:r>
      <w:r>
        <w:br/>
      </w:r>
      <w:r>
        <w:br/>
        <w:t>Data Engineer | T-Mobile | Apr 2023 – Sep 2024</w:t>
      </w:r>
      <w:r>
        <w:br/>
        <w:t>• Developed scalable data pipelines to ingest and transform customer usage data from multiple sources into Snowflake and BigQuery.</w:t>
      </w:r>
      <w:r>
        <w:br/>
        <w:t>• Automated ETL workflows using Airflow and dbt, reducing data delivery latency by 45%.</w:t>
      </w:r>
      <w:r>
        <w:br/>
        <w:t>• Built analytics models supporting marketing and churn prediction dashboards.</w:t>
      </w:r>
      <w:r>
        <w:br/>
      </w:r>
      <w:r>
        <w:br/>
        <w:t>Data &amp; Web Engineer | Kentucky Center for Mathematics | Mar 2022 – Mar 2023</w:t>
      </w:r>
      <w:r>
        <w:br/>
        <w:t>• Built automated workflows to clean and store event data in MySQL and Oracle databases.</w:t>
      </w:r>
      <w:r>
        <w:br/>
        <w:t>• Developed dashboards for research analytics using Python, SQL, and Tableau.</w:t>
      </w:r>
      <w:r>
        <w:br/>
      </w:r>
      <w:r>
        <w:br/>
      </w:r>
      <w:r>
        <w:lastRenderedPageBreak/>
        <w:t>PROJECTS</w:t>
      </w:r>
      <w:r>
        <w:br/>
        <w:t>• Real-Time Data Pipeline for Log Analytics – Developed Kafka → Spark → PostgreSQL → Tableau pipeline.</w:t>
      </w:r>
      <w:r>
        <w:br/>
        <w:t>• Cloud-Optimized ETL with AWS Glue &amp; Redshift – Automated ETL from S3, reducing storage cost by 60%.</w:t>
      </w:r>
      <w:r>
        <w:br/>
      </w:r>
      <w:r>
        <w:br/>
        <w:t>CERTIFICATIONS</w:t>
      </w:r>
      <w:r>
        <w:br/>
        <w:t>• AWS Certified Cloud Practitioner (CLF-C02)</w:t>
      </w:r>
      <w:r>
        <w:br/>
        <w:t>• Microsoft Certified: Azure Data Fundamentals (DP-900)</w:t>
      </w:r>
    </w:p>
    <w:p w14:paraId="746EB6A2" w14:textId="77777777" w:rsidR="003A688C" w:rsidRDefault="00000000">
      <w:pPr>
        <w:pStyle w:val="Heading2"/>
      </w:pPr>
      <w:r>
        <w:t>2. LinkedIn Profile Snapshot</w:t>
      </w:r>
    </w:p>
    <w:p w14:paraId="56616504" w14:textId="77777777" w:rsidR="003A688C" w:rsidRDefault="00000000">
      <w:r>
        <w:t>Headline: Aspiring Data Engineer | Cloud &amp; Database Administration | Skilled in SQL, Linux, Scripting, Oracle, Cloud Computing, Snowflake, Azure, Databricks, PySpark, Power BI and more.</w:t>
      </w:r>
      <w:r>
        <w:br/>
        <w:t>Location: Newport, Kentucky, United States</w:t>
      </w:r>
      <w:r>
        <w:br/>
        <w:t>Connections: 500+</w:t>
      </w:r>
      <w:r>
        <w:br/>
        <w:t>Featured Organizations: Fidelity Investments, Northern Kentucky University</w:t>
      </w:r>
      <w:r>
        <w:br/>
        <w:t>Open to work: Data Engineer, IT Support Specialist, IT Technician</w:t>
      </w:r>
      <w:r>
        <w:br/>
      </w:r>
      <w:r>
        <w:br/>
        <w:t>Profile Summary:</w:t>
      </w:r>
      <w:r>
        <w:br/>
        <w:t>Ashok’s LinkedIn highlights his strong foundation in cloud data technologies and his active engagement with professional networks. It effectively communicates his readiness for Data Engineer roles in cloud environments like AWS and Azure.</w:t>
      </w:r>
    </w:p>
    <w:p w14:paraId="716D2BC8" w14:textId="77777777" w:rsidR="003A688C" w:rsidRDefault="00000000">
      <w:pPr>
        <w:pStyle w:val="Heading2"/>
      </w:pPr>
      <w:r>
        <w:t>3. Personalized Summary</w:t>
      </w:r>
    </w:p>
    <w:p w14:paraId="043595FD" w14:textId="77777777" w:rsidR="003A688C" w:rsidRDefault="00000000">
      <w:r>
        <w:t>Motivated Data Engineer with hands-on experience in developing, optimizing, and automating cloud-based data pipelines. Skilled in SQL, Python, Airflow, and Spark, with a focus on scalability and data integrity. Certified in AWS and Azure fundamentals, I am seeking to contribute to innovative data solutions at Amazon Web Services, leveraging cloud architecture and data engineering best practices to support large-scale analytics.</w:t>
      </w:r>
    </w:p>
    <w:p w14:paraId="16C7C7D4" w14:textId="77777777" w:rsidR="003A688C" w:rsidRDefault="00000000">
      <w:pPr>
        <w:pStyle w:val="Heading2"/>
      </w:pPr>
      <w:r>
        <w:t>4. Key Achievements</w:t>
      </w:r>
    </w:p>
    <w:p w14:paraId="0949DD58" w14:textId="77777777" w:rsidR="003A688C" w:rsidRDefault="00000000">
      <w:r>
        <w:t>• Automated ETL processes at T-Mobile, reducing data delivery time by 45%.</w:t>
      </w:r>
      <w:r>
        <w:br/>
        <w:t>• Optimized SQL-based analytics for Fidelity Investments, improving report speed by 40%.</w:t>
      </w:r>
      <w:r>
        <w:br/>
        <w:t>• Developed a real-time log analytics pipeline using Kafka and Spark with sub-5-second latency.</w:t>
      </w:r>
      <w:r>
        <w:br/>
        <w:t>• Reduced cloud storage costs by 60% through efficient data partitioning and Parquet optimization.</w:t>
      </w:r>
      <w:r>
        <w:br/>
        <w:t>• Designed scalable BI data marts that empowered cross-team analytics using Tableau and Power BI.</w:t>
      </w:r>
    </w:p>
    <w:p w14:paraId="71BD3DD3" w14:textId="77777777" w:rsidR="003A688C" w:rsidRDefault="00000000">
      <w:pPr>
        <w:pStyle w:val="Heading2"/>
      </w:pPr>
      <w:r>
        <w:t>5. Portfolio / Additional Documents</w:t>
      </w:r>
    </w:p>
    <w:p w14:paraId="03F9C516" w14:textId="77777777" w:rsidR="003A688C" w:rsidRDefault="00000000">
      <w:r>
        <w:t>• GitHub: github.com/kca3 – includes Data Pipeline, ETL, and Cloud Automation projects.</w:t>
      </w:r>
      <w:r>
        <w:br/>
        <w:t>• Project 1: Real-Time Data Pipeline (Kafka → Spark → PostgreSQL → Tableau)</w:t>
      </w:r>
      <w:r>
        <w:br/>
      </w:r>
      <w:r>
        <w:lastRenderedPageBreak/>
        <w:t>• Project 2: AWS Glue &amp; Redshift ETL Optimization</w:t>
      </w:r>
      <w:r>
        <w:br/>
        <w:t>• Additional materials: Cover letter tailored to AWS Data Engineer role, available upon request.</w:t>
      </w:r>
    </w:p>
    <w:p w14:paraId="200A9305" w14:textId="77777777" w:rsidR="003A688C" w:rsidRDefault="00000000">
      <w:pPr>
        <w:pStyle w:val="Heading2"/>
      </w:pPr>
      <w:r>
        <w:t>6. Review &amp; Interview Preparation Notes</w:t>
      </w:r>
    </w:p>
    <w:p w14:paraId="50B6D8DE" w14:textId="77777777" w:rsidR="003A688C" w:rsidRDefault="00000000">
      <w:r>
        <w:t>• Review this document for consistent formatting and keyword alignment with AWS Data Engineer job description.</w:t>
      </w:r>
      <w:r>
        <w:br/>
        <w:t>• Be ready to discuss key projects, especially ETL automation and cloud architecture.</w:t>
      </w:r>
      <w:r>
        <w:br/>
        <w:t>• Prepare to explain cost optimization strategies and performance improvements in measurable terms.</w:t>
      </w:r>
      <w:r>
        <w:br/>
        <w:t>• Rehearse STAR (Situation-Task-Action-Result) responses for behavioral interview questions.</w:t>
      </w:r>
      <w:r>
        <w:br/>
      </w:r>
    </w:p>
    <w:sectPr w:rsidR="003A68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781557">
    <w:abstractNumId w:val="8"/>
  </w:num>
  <w:num w:numId="2" w16cid:durableId="1003433531">
    <w:abstractNumId w:val="6"/>
  </w:num>
  <w:num w:numId="3" w16cid:durableId="910041635">
    <w:abstractNumId w:val="5"/>
  </w:num>
  <w:num w:numId="4" w16cid:durableId="1509903940">
    <w:abstractNumId w:val="4"/>
  </w:num>
  <w:num w:numId="5" w16cid:durableId="84809331">
    <w:abstractNumId w:val="7"/>
  </w:num>
  <w:num w:numId="6" w16cid:durableId="1945651292">
    <w:abstractNumId w:val="3"/>
  </w:num>
  <w:num w:numId="7" w16cid:durableId="1806508842">
    <w:abstractNumId w:val="2"/>
  </w:num>
  <w:num w:numId="8" w16cid:durableId="678194298">
    <w:abstractNumId w:val="1"/>
  </w:num>
  <w:num w:numId="9" w16cid:durableId="1487623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88C"/>
    <w:rsid w:val="00AA1D8D"/>
    <w:rsid w:val="00B47730"/>
    <w:rsid w:val="00C10BAB"/>
    <w:rsid w:val="00CB0664"/>
    <w:rsid w:val="00EE68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0B6EC"/>
  <w14:defaultImageDpi w14:val="300"/>
  <w15:docId w15:val="{42AEABE5-470A-2A4B-8287-71F816D4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Thapa, Pratisha</cp:lastModifiedBy>
  <cp:revision>2</cp:revision>
  <dcterms:created xsi:type="dcterms:W3CDTF">2013-12-23T23:15:00Z</dcterms:created>
  <dcterms:modified xsi:type="dcterms:W3CDTF">2025-10-17T19:32:00Z</dcterms:modified>
  <cp:category/>
</cp:coreProperties>
</file>